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Andrii Yakovenko</w:t>
      </w:r>
    </w:p>
    <w:p>
      <w:r>
        <w:t>Retail Manager • Assortment &amp; Network Growth</w:t>
      </w:r>
    </w:p>
    <w:p>
      <w:r>
        <w:t>In retail since 18. Breaks gave me new momentum — now 25 and focused on growth, assortment quality and process discipline. Recent years: vape vertical — responsible for assortment and development across 150+ outlets, supply, returns, presentations, merchandising. I enjoy working with AI and I'm open to relocation.</w:t>
      </w:r>
    </w:p>
    <w:p>
      <w:pPr>
        <w:pStyle w:val="Heading1"/>
      </w:pPr>
      <w:r>
        <w:t>Skills / Навички</w:t>
      </w:r>
    </w:p>
    <w:p>
      <w:r>
        <w:t>Assortment Matrix, Supply &amp; Planning, Returns/Defects, Merchandising, Vendor Negotiations, Google Sheets/Docs, PowerPoint/Keynote, ChatGPT/AI Tools</w:t>
      </w:r>
    </w:p>
    <w:p>
      <w:pPr>
        <w:pStyle w:val="Heading1"/>
      </w:pPr>
      <w:r>
        <w:t>Highlights / Сильні сторони</w:t>
      </w:r>
    </w:p>
    <w:p>
      <w:r>
        <w:t>• Assortment control across 150+ stores: SKU curation, supply planning, avoiding shelf gaps.</w:t>
      </w:r>
    </w:p>
    <w:p>
      <w:r>
        <w:t>• Processes: vendor returns, glycerin/nicotine kitting, clean packaging standards.</w:t>
      </w:r>
    </w:p>
    <w:p>
      <w:r>
        <w:t>• Merch &amp; Promo: shelves, creatives, staff instructions, partner presentations.</w:t>
      </w:r>
    </w:p>
    <w:p>
      <w:r>
        <w:t>• Analytics: basic ABC/XYZ, reporting, cartridge/POD shortage control (e.g., XROS).</w:t>
      </w:r>
    </w:p>
    <w:p>
      <w:r>
        <w:t>• Technical: comfortable with Google Sheets/Docs, ChatGPT and design/analysis AI tools.</w:t>
      </w:r>
    </w:p>
    <w:p>
      <w:pPr>
        <w:pStyle w:val="Heading1"/>
      </w:pPr>
      <w:r>
        <w:t>Projects / Проєкти</w:t>
      </w:r>
    </w:p>
    <w:p>
      <w:r>
        <w:t>Vape Category Growth: Balanced presentation of cartridges and PODs, shortage mitigation, returns and planograms.</w:t>
      </w:r>
    </w:p>
    <w:p>
      <w:r>
        <w:t>CBD / Wellness Zone: Concept for safe, educational CBD introduction and microdosing.</w:t>
      </w:r>
    </w:p>
    <w:p>
      <w:r>
        <w:t>Visual Materials: Posters/instructions for staff, promo creatives in brand style.</w:t>
      </w:r>
    </w:p>
    <w:p>
      <w:pPr>
        <w:pStyle w:val="Heading1"/>
      </w:pPr>
      <w:r>
        <w:t>Contacts / Контакти</w:t>
      </w:r>
    </w:p>
    <w:p>
      <w:r>
        <w:t>Ukraine, open to relocation | andrii@example.com | t.me/andrii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