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Андрій Яковенко</w:t>
      </w:r>
    </w:p>
    <w:p>
      <w:pPr>
        <w:jc w:val="center"/>
      </w:pPr>
      <w:r>
        <w:rPr>
          <w:i/>
          <w:sz w:val="24"/>
        </w:rPr>
        <w:t>Менеджер з розвитку / Регіональний адміністратор / Керівник роздрібної мережі</w:t>
      </w:r>
    </w:p>
    <w:p>
      <w:pPr>
        <w:jc w:val="center"/>
      </w:pPr>
      <w:r>
        <w:t>📍 Запоріжжя • 📞 099 358 66 21 • ✉️ neykrus@gmail.com</w:t>
      </w:r>
    </w:p>
    <w:p/>
    <w:p>
      <w:pPr>
        <w:pStyle w:val="Heading2"/>
      </w:pPr>
      <w:r>
        <w:t>🎯 Профіль</w:t>
      </w:r>
    </w:p>
    <w:p>
      <w:r>
        <w:t>Менеджер із понад 5-річним досвідом у розвитку роздрібних мереж і управлінні командами. Успішно підвищую продажі, формую асортиментні матриці, запускаю маркетингові кампанії та створюю навчальні матеріали для персоналу. Володію досвідом масштабування бізнесу та стабільного зростання прибутковості. Активно використовую AI для оптимізації рутинних задач, створення лендингів і промо-матеріалів. Готовий до релокації для особистого та професійного розвитку.</w:t>
      </w:r>
    </w:p>
    <w:p>
      <w:pPr>
        <w:pStyle w:val="Heading2"/>
      </w:pPr>
      <w:r>
        <w:t>💼 Досвід роботи</w:t>
      </w:r>
    </w:p>
    <w:p>
      <w:r>
        <w:rPr>
          <w:b/>
        </w:rPr>
        <w:t>Менеджер з розвитку vape-напрямку</w:t>
      </w:r>
    </w:p>
    <w:p>
      <w:r>
        <w:t>S.V Group, Запоріжжя | 04.2025 – нині</w:t>
      </w:r>
    </w:p>
    <w:p>
      <w:pPr>
        <w:pStyle w:val="ListBullet"/>
      </w:pPr>
      <w:r>
        <w:t>• Вийшов на новий рівень продажів, забезпечивши +22% до валу вже у перший місяць.</w:t>
      </w:r>
    </w:p>
    <w:p>
      <w:pPr>
        <w:pStyle w:val="ListBullet"/>
      </w:pPr>
      <w:r>
        <w:t>• Одночасно підвищив рівень маржинальності.</w:t>
      </w:r>
    </w:p>
    <w:p>
      <w:pPr>
        <w:pStyle w:val="ListBullet"/>
      </w:pPr>
      <w:r>
        <w:t>• Виїжджав на торгові точки, навчав продавців, проводив аудит роботи.</w:t>
      </w:r>
    </w:p>
    <w:p>
      <w:pPr>
        <w:pStyle w:val="ListBullet"/>
      </w:pPr>
      <w:r>
        <w:t>• Готував звіти, регламенти, впроваджував маркетингові акції.</w:t>
      </w:r>
    </w:p>
    <w:p>
      <w:pPr>
        <w:pStyle w:val="ListBullet"/>
      </w:pPr>
      <w:r>
        <w:t>• Організовував роботу з торговим обладнанням.</w:t>
      </w:r>
    </w:p>
    <w:p>
      <w:pPr>
        <w:pStyle w:val="ListBullet"/>
      </w:pPr>
      <w:r>
        <w:t>• Закуповував товар та формував асортиментну матрицю.</w:t>
      </w:r>
    </w:p>
    <w:p>
      <w:pPr>
        <w:pStyle w:val="ListBullet"/>
      </w:pPr>
      <w:r>
        <w:t>• Розробляв навчальні матеріали для персоналу.</w:t>
      </w:r>
    </w:p>
    <w:p>
      <w:r>
        <w:rPr>
          <w:b/>
        </w:rPr>
        <w:t>Регіональний адміністратор</w:t>
      </w:r>
    </w:p>
    <w:p>
      <w:r>
        <w:t>UVape, Полтава | 10.2024 – 04.2025</w:t>
      </w:r>
    </w:p>
    <w:p>
      <w:pPr>
        <w:pStyle w:val="ListBullet"/>
      </w:pPr>
      <w:r>
        <w:t>• Контролював залишки та формував щотижневі замовлення для магазинів.</w:t>
      </w:r>
    </w:p>
    <w:p>
      <w:pPr>
        <w:pStyle w:val="ListBullet"/>
      </w:pPr>
      <w:r>
        <w:t>• Організовував інвентаризації, відкриття та переїзди торгових точок.</w:t>
      </w:r>
    </w:p>
    <w:p>
      <w:pPr>
        <w:pStyle w:val="ListBullet"/>
      </w:pPr>
      <w:r>
        <w:t>• Працював з підрядниками (ремонти, логістика, реклама).</w:t>
      </w:r>
    </w:p>
    <w:p>
      <w:pPr>
        <w:pStyle w:val="ListBullet"/>
      </w:pPr>
      <w:r>
        <w:t>• Налагодив кадрові процеси (прийом, звільнення, відпустки).</w:t>
      </w:r>
    </w:p>
    <w:p>
      <w:pPr>
        <w:pStyle w:val="ListBullet"/>
      </w:pPr>
      <w:r>
        <w:t>• Забезпечив щомісячне виконання планів продажів та закрив кадровий дефіцит.</w:t>
      </w:r>
    </w:p>
    <w:p>
      <w:r>
        <w:rPr>
          <w:b/>
        </w:rPr>
        <w:t>Керуючий магазином</w:t>
      </w:r>
    </w:p>
    <w:p>
      <w:r>
        <w:t>Vape Station, Полтава | 04.2023 – 09.2024</w:t>
      </w:r>
    </w:p>
    <w:p>
      <w:pPr>
        <w:pStyle w:val="ListBullet"/>
      </w:pPr>
      <w:r>
        <w:t>• Організував бізнес-процеси, стандартизував торгівлю, навчив команду.</w:t>
      </w:r>
    </w:p>
    <w:p>
      <w:pPr>
        <w:pStyle w:val="ListBullet"/>
      </w:pPr>
      <w:r>
        <w:t>• Збільшив прибуток магазину на 80% за рік.</w:t>
      </w:r>
    </w:p>
    <w:p>
      <w:pPr>
        <w:pStyle w:val="ListBullet"/>
      </w:pPr>
      <w:r>
        <w:t>• Координував роботу персоналу та SMM, розвивав маркетинг у соцмережах.</w:t>
      </w:r>
    </w:p>
    <w:p>
      <w:r>
        <w:rPr>
          <w:b/>
        </w:rPr>
        <w:t>Продавець-консультант → Заступник директора</w:t>
      </w:r>
    </w:p>
    <w:p>
      <w:r>
        <w:t>Moyo, Полтава | 04.2019 – 03.2020</w:t>
      </w:r>
    </w:p>
    <w:p>
      <w:pPr>
        <w:pStyle w:val="ListBullet"/>
      </w:pPr>
      <w:r>
        <w:t>• Досягав найвищих показників продажів серед колег.</w:t>
      </w:r>
    </w:p>
    <w:p>
      <w:pPr>
        <w:pStyle w:val="ListBullet"/>
      </w:pPr>
      <w:r>
        <w:t>• Успішно проходив перевірки «таємного покупця».</w:t>
      </w:r>
    </w:p>
    <w:p>
      <w:pPr>
        <w:pStyle w:val="ListBullet"/>
      </w:pPr>
      <w:r>
        <w:t>• За 11 місяців підвищений до заступника директора.</w:t>
      </w:r>
    </w:p>
    <w:p>
      <w:pPr>
        <w:pStyle w:val="Heading2"/>
      </w:pPr>
      <w:r>
        <w:t>🎓 Освіта</w:t>
      </w:r>
    </w:p>
    <w:p>
      <w:r>
        <w:t>ПолтНТУ ім. Ю. Кондратюка | Фінанси, банківська справа та страхування | 2018 – 2020</w:t>
      </w:r>
    </w:p>
    <w:p>
      <w:r>
        <w:t>Коледж управління економіки та права ПДАА | Оціночна діяльність | 2015 – 2018</w:t>
      </w:r>
    </w:p>
    <w:p>
      <w:pPr>
        <w:pStyle w:val="Heading2"/>
      </w:pPr>
      <w:r>
        <w:t>🛠 Навички</w:t>
      </w:r>
    </w:p>
    <w:p>
      <w:r>
        <w:t>• Управління: розвиток мережі, створення навчальних матеріалів для персоналу, стандартизація бізнес-процесів.</w:t>
      </w:r>
    </w:p>
    <w:p>
      <w:r>
        <w:t>• Фінанси та аналітика: планування продажів, підвищення маржі, закупівлі, асортиментна матриця.</w:t>
      </w:r>
    </w:p>
    <w:p>
      <w:r>
        <w:t>• Маркетинг: запуск акцій, створення промо-матеріалів, SMM.</w:t>
      </w:r>
    </w:p>
    <w:p>
      <w:r>
        <w:t>• Операційна діяльність: інвентаризації, контроль залишків, відкриття та переїзди ТТ, робота з обладнанням.</w:t>
      </w:r>
    </w:p>
    <w:p>
      <w:r>
        <w:t>• Digital &amp; AI: активне використання AI для оптимізації рутинних задач, створення лендингів та промо-матеріалів.</w:t>
      </w:r>
    </w:p>
    <w:p>
      <w:r>
        <w:t>• Технічні: впевнений користувач ПК та комп’ютерного заліза.</w:t>
      </w:r>
    </w:p>
    <w:p>
      <w:pPr>
        <w:pStyle w:val="Heading2"/>
      </w:pPr>
      <w:r>
        <w:t>🌍 Мови</w:t>
      </w:r>
    </w:p>
    <w:p>
      <w:r>
        <w:t>Українська — вільно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